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05E6EF1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734A39">
        <w:rPr>
          <w:rFonts w:ascii="Arial Narrow" w:hAnsi="Arial Narrow"/>
        </w:rPr>
        <w:t>2</w:t>
      </w:r>
      <w:r w:rsidR="00312B27">
        <w:rPr>
          <w:rFonts w:ascii="Arial Narrow" w:hAnsi="Arial Narrow"/>
        </w:rPr>
        <w:t>3</w:t>
      </w:r>
      <w:r w:rsidR="00B65B7A" w:rsidRPr="009C5E5F">
        <w:rPr>
          <w:rFonts w:ascii="Arial Narrow" w:hAnsi="Arial Narrow"/>
        </w:rPr>
        <w:t xml:space="preserve"> de </w:t>
      </w:r>
      <w:r w:rsidR="00E377B8">
        <w:rPr>
          <w:rFonts w:ascii="Arial Narrow" w:hAnsi="Arial Narrow"/>
        </w:rPr>
        <w:t>mayo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66CDF04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312B27">
        <w:rPr>
          <w:rFonts w:ascii="Arial Narrow" w:hAnsi="Arial Narrow"/>
        </w:rPr>
        <w:t>40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5967A139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734A39">
        <w:rPr>
          <w:rFonts w:ascii="Arial Narrow" w:hAnsi="Arial Narrow"/>
        </w:rPr>
        <w:t>2</w:t>
      </w:r>
      <w:r w:rsidR="00312B27">
        <w:rPr>
          <w:rFonts w:ascii="Arial Narrow" w:hAnsi="Arial Narrow"/>
        </w:rPr>
        <w:t>3</w:t>
      </w:r>
      <w:r w:rsidR="007172D3">
        <w:rPr>
          <w:rFonts w:ascii="Arial Narrow" w:hAnsi="Arial Narrow"/>
        </w:rPr>
        <w:t xml:space="preserve"> de </w:t>
      </w:r>
      <w:r w:rsidR="00E377B8">
        <w:rPr>
          <w:rFonts w:ascii="Arial Narrow" w:hAnsi="Arial Narrow"/>
        </w:rPr>
        <w:t>mayo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34052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2B27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1F6D"/>
    <w:rsid w:val="005E588F"/>
    <w:rsid w:val="00602D1C"/>
    <w:rsid w:val="00640540"/>
    <w:rsid w:val="0064576F"/>
    <w:rsid w:val="006B66E0"/>
    <w:rsid w:val="006C1F19"/>
    <w:rsid w:val="006D797D"/>
    <w:rsid w:val="007172D3"/>
    <w:rsid w:val="00734A39"/>
    <w:rsid w:val="0076332E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B225F"/>
    <w:rsid w:val="00AE154C"/>
    <w:rsid w:val="00B246B0"/>
    <w:rsid w:val="00B31736"/>
    <w:rsid w:val="00B47730"/>
    <w:rsid w:val="00B56059"/>
    <w:rsid w:val="00B65B7A"/>
    <w:rsid w:val="00BA2EF0"/>
    <w:rsid w:val="00BB72FF"/>
    <w:rsid w:val="00BF1A92"/>
    <w:rsid w:val="00C073F5"/>
    <w:rsid w:val="00C32353"/>
    <w:rsid w:val="00C45305"/>
    <w:rsid w:val="00C65914"/>
    <w:rsid w:val="00CB0664"/>
    <w:rsid w:val="00CC4E41"/>
    <w:rsid w:val="00CD0AC0"/>
    <w:rsid w:val="00D36AA5"/>
    <w:rsid w:val="00DE206D"/>
    <w:rsid w:val="00DE42C5"/>
    <w:rsid w:val="00E11BC3"/>
    <w:rsid w:val="00E13085"/>
    <w:rsid w:val="00E377B8"/>
    <w:rsid w:val="00E50F42"/>
    <w:rsid w:val="00F0782A"/>
    <w:rsid w:val="00F12DF5"/>
    <w:rsid w:val="00F12E8F"/>
    <w:rsid w:val="00F907C4"/>
    <w:rsid w:val="00FA6F93"/>
    <w:rsid w:val="00FC693F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cp:lastPrinted>2025-04-22T14:25:00Z</cp:lastPrinted>
  <dcterms:created xsi:type="dcterms:W3CDTF">2025-05-23T12:16:00Z</dcterms:created>
  <dcterms:modified xsi:type="dcterms:W3CDTF">2025-05-23T12:16:00Z</dcterms:modified>
  <cp:category/>
</cp:coreProperties>
</file>