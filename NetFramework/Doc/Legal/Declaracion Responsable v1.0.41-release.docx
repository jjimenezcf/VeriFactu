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138C6BCE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7A7657">
        <w:rPr>
          <w:rFonts w:ascii="Arial Narrow" w:hAnsi="Arial Narrow"/>
        </w:rPr>
        <w:t>11</w:t>
      </w:r>
      <w:r w:rsidR="00B65B7A" w:rsidRPr="009C5E5F">
        <w:rPr>
          <w:rFonts w:ascii="Arial Narrow" w:hAnsi="Arial Narrow"/>
        </w:rPr>
        <w:t xml:space="preserve"> de </w:t>
      </w:r>
      <w:r w:rsidR="007A7657">
        <w:rPr>
          <w:rFonts w:ascii="Arial Narrow" w:hAnsi="Arial Narrow"/>
        </w:rPr>
        <w:t>junio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1FA180AF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312B27">
        <w:rPr>
          <w:rFonts w:ascii="Arial Narrow" w:hAnsi="Arial Narrow"/>
        </w:rPr>
        <w:t>4</w:t>
      </w:r>
      <w:r w:rsidR="007A7657">
        <w:rPr>
          <w:rFonts w:ascii="Arial Narrow" w:hAnsi="Arial Narrow"/>
        </w:rPr>
        <w:t>1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2EC01553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7A7657">
        <w:rPr>
          <w:rFonts w:ascii="Arial Narrow" w:hAnsi="Arial Narrow"/>
        </w:rPr>
        <w:t>11</w:t>
      </w:r>
      <w:r w:rsidR="007172D3">
        <w:rPr>
          <w:rFonts w:ascii="Arial Narrow" w:hAnsi="Arial Narrow"/>
        </w:rPr>
        <w:t xml:space="preserve"> de </w:t>
      </w:r>
      <w:r w:rsidR="007A7657">
        <w:rPr>
          <w:rFonts w:ascii="Arial Narrow" w:hAnsi="Arial Narrow"/>
        </w:rPr>
        <w:t>junio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785"/>
    <w:rsid w:val="000943AC"/>
    <w:rsid w:val="000A21A1"/>
    <w:rsid w:val="000B0994"/>
    <w:rsid w:val="00125FF9"/>
    <w:rsid w:val="00134052"/>
    <w:rsid w:val="00146611"/>
    <w:rsid w:val="0015074B"/>
    <w:rsid w:val="001A1673"/>
    <w:rsid w:val="001B1F5D"/>
    <w:rsid w:val="001D1237"/>
    <w:rsid w:val="001E77B7"/>
    <w:rsid w:val="002104EC"/>
    <w:rsid w:val="00225327"/>
    <w:rsid w:val="00230288"/>
    <w:rsid w:val="002678D1"/>
    <w:rsid w:val="0029639D"/>
    <w:rsid w:val="002B18F4"/>
    <w:rsid w:val="002F1AB1"/>
    <w:rsid w:val="00312B27"/>
    <w:rsid w:val="00313356"/>
    <w:rsid w:val="00326F90"/>
    <w:rsid w:val="00372873"/>
    <w:rsid w:val="00386E28"/>
    <w:rsid w:val="003B5076"/>
    <w:rsid w:val="003C1EF1"/>
    <w:rsid w:val="003D0521"/>
    <w:rsid w:val="003D6F81"/>
    <w:rsid w:val="0042142E"/>
    <w:rsid w:val="004753C9"/>
    <w:rsid w:val="00487079"/>
    <w:rsid w:val="00490B01"/>
    <w:rsid w:val="004A0469"/>
    <w:rsid w:val="004B2E32"/>
    <w:rsid w:val="004B5FF3"/>
    <w:rsid w:val="004D4D65"/>
    <w:rsid w:val="005175C8"/>
    <w:rsid w:val="005417A0"/>
    <w:rsid w:val="005E1F6D"/>
    <w:rsid w:val="005E588F"/>
    <w:rsid w:val="00602D1C"/>
    <w:rsid w:val="00640540"/>
    <w:rsid w:val="0064576F"/>
    <w:rsid w:val="006B66E0"/>
    <w:rsid w:val="006C1F19"/>
    <w:rsid w:val="006D797D"/>
    <w:rsid w:val="007172D3"/>
    <w:rsid w:val="00734A39"/>
    <w:rsid w:val="0076332E"/>
    <w:rsid w:val="007A7657"/>
    <w:rsid w:val="00843CA8"/>
    <w:rsid w:val="00844027"/>
    <w:rsid w:val="00886D5C"/>
    <w:rsid w:val="008B3C31"/>
    <w:rsid w:val="00905429"/>
    <w:rsid w:val="00906B3A"/>
    <w:rsid w:val="0092689D"/>
    <w:rsid w:val="00940BF6"/>
    <w:rsid w:val="00943F72"/>
    <w:rsid w:val="0098305C"/>
    <w:rsid w:val="00994A78"/>
    <w:rsid w:val="009A3023"/>
    <w:rsid w:val="009C4700"/>
    <w:rsid w:val="009C5E5F"/>
    <w:rsid w:val="00A43056"/>
    <w:rsid w:val="00AA1D8D"/>
    <w:rsid w:val="00AB225F"/>
    <w:rsid w:val="00AE154C"/>
    <w:rsid w:val="00B246B0"/>
    <w:rsid w:val="00B31736"/>
    <w:rsid w:val="00B47730"/>
    <w:rsid w:val="00B56059"/>
    <w:rsid w:val="00B65B7A"/>
    <w:rsid w:val="00BA2EF0"/>
    <w:rsid w:val="00BB72FF"/>
    <w:rsid w:val="00BF1A92"/>
    <w:rsid w:val="00C073F5"/>
    <w:rsid w:val="00C32353"/>
    <w:rsid w:val="00C45305"/>
    <w:rsid w:val="00C65914"/>
    <w:rsid w:val="00CB0664"/>
    <w:rsid w:val="00CC4E41"/>
    <w:rsid w:val="00CD0AC0"/>
    <w:rsid w:val="00D36AA5"/>
    <w:rsid w:val="00DE206D"/>
    <w:rsid w:val="00DE42C5"/>
    <w:rsid w:val="00E11BC3"/>
    <w:rsid w:val="00E13085"/>
    <w:rsid w:val="00E377B8"/>
    <w:rsid w:val="00E50F42"/>
    <w:rsid w:val="00F0782A"/>
    <w:rsid w:val="00F12DF5"/>
    <w:rsid w:val="00F12E8F"/>
    <w:rsid w:val="00F907C4"/>
    <w:rsid w:val="00FA6F93"/>
    <w:rsid w:val="00FC693F"/>
    <w:rsid w:val="00FE0AEF"/>
    <w:rsid w:val="00F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4</cp:revision>
  <cp:lastPrinted>2025-04-22T14:25:00Z</cp:lastPrinted>
  <dcterms:created xsi:type="dcterms:W3CDTF">2025-05-23T12:16:00Z</dcterms:created>
  <dcterms:modified xsi:type="dcterms:W3CDTF">2025-06-11T16:17:00Z</dcterms:modified>
  <cp:category/>
</cp:coreProperties>
</file>